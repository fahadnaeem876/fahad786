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Dated:  September  4th, 2023  </w:t>
        <w:br/>
        <w:t xml:space="preserve">To,  </w:t>
        <w:br/>
        <w:t xml:space="preserve">MR Muhammad Fahad ,  </w:t>
        <w:br/>
        <w:t xml:space="preserve">CNIC  # 42101 -12884407  </w:t>
        <w:br/>
        <w:t xml:space="preserve">Karachi.  </w:t>
        <w:br/>
        <w:t xml:space="preserve"> </w:t>
        <w:br/>
        <w:t xml:space="preserve"> </w:t>
        <w:br/>
        <w:t xml:space="preserve"> </w:t>
        <w:br/>
        <w:t xml:space="preserve">Subject:  Offer Letter  </w:t>
        <w:br/>
        <w:t xml:space="preserve"> </w:t>
        <w:br/>
        <w:t xml:space="preserve">Dear  MR Muhammad Fahad  ,  </w:t>
        <w:br/>
        <w:t xml:space="preserve">I am pleased to inform you that you have been appointed for the role of Ai lab trainee  at Rehan  </w:t>
        <w:br/>
        <w:t xml:space="preserve">Foundation. This is an official letter confirming your employment which starts on September  4th, </w:t>
        <w:br/>
        <w:t xml:space="preserve">2023.  </w:t>
        <w:br/>
        <w:t xml:space="preserve"> </w:t>
        <w:br/>
        <w:t xml:space="preserve">Your  employment  is subject  to the  terms  and conditions  listed  below:  </w:t>
        <w:br/>
        <w:t xml:space="preserve">Work Timings:  </w:t>
        <w:br/>
        <w:t xml:space="preserve"> </w:t>
        <w:br/>
        <w:t xml:space="preserve">Your  working  hours  will be Ten (10) hours  a day, six (06) days  a week from  09 AM to 07 PM. </w:t>
        <w:br/>
        <w:t xml:space="preserve">Probation  Period:  </w:t>
        <w:br/>
        <w:t xml:space="preserve"> </w:t>
        <w:br/>
        <w:t xml:space="preserve">You will be on a probation period for the first Six months. Upon completing the probation period,  </w:t>
        <w:br/>
        <w:t xml:space="preserve">your  employment will  become  of permanent status.  </w:t>
        <w:br/>
        <w:t xml:space="preserve">Monthly  Salary:  </w:t>
        <w:br/>
        <w:t xml:space="preserve"> </w:t>
        <w:br/>
        <w:t xml:space="preserve">Your fixed monthly salary will be 25,000 per month based on the personal evaluation and </w:t>
        <w:br/>
        <w:t xml:space="preserve">discretion of Rehan  Allahwala.  </w:t>
        <w:br/>
        <w:t xml:space="preserve">Congratulations on your appointment and welcome to Rehan Foundation. We look  forward to </w:t>
        <w:br/>
        <w:t xml:space="preserve">years  of fruitful cooperation  and success.  We wish  you the best  of luck  in your new  post.  </w:t>
        <w:br/>
        <w:t xml:space="preserve"> </w:t>
        <w:br/>
        <w:t xml:space="preserve">Sincerely,  </w:t>
        <w:br/>
        <w:t xml:space="preserve"> </w:t>
        <w:br/>
        <w:t xml:space="preserve">____________  </w:t>
        <w:br/>
        <w:t xml:space="preserve"> </w:t>
        <w:br/>
        <w:t xml:space="preserve">Rimsha  Mairaj  </w:t>
        <w:br/>
        <w:t xml:space="preserve">The HR Department at Rehan Foundation 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